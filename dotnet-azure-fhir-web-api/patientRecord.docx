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record</w:t>
      </w:r>
    </w:p>
    <w:p/>
    <w:p>
      <w:r>
        <w:t xml:space="preserve">Patient ID       : </w:t>
      </w:r>
      <w:r>
        <w:t>3f8be6b0-15a6-43f4-87f3-1adb737fa598</w:t>
      </w:r>
    </w:p>
    <w:p>
      <w:r>
        <w:t xml:space="preserve">Full name       : </w:t>
      </w:r>
      <w:r>
        <w:t>Mr. Adolph80 Williamson769</w:t>
      </w:r>
    </w:p>
    <w:p>
      <w:r>
        <w:t xml:space="preserve">Gender           : </w:t>
      </w:r>
      <w:r>
        <w:t>male</w:t>
      </w:r>
    </w:p>
    <w:p>
      <w:r>
        <w:t xml:space="preserve">Language       : </w:t>
      </w:r>
      <w:r>
        <w:t>['English']</w:t>
      </w:r>
    </w:p>
    <w:p>
      <w:r>
        <w:t xml:space="preserve">Birthdate        : </w:t>
      </w:r>
      <w:r>
        <w:t>1993-02-17</w:t>
      </w:r>
    </w:p>
    <w:p>
      <w:r>
        <w:t xml:space="preserve">Marital status : </w:t>
      </w:r>
      <w:r>
        <w:t>Never Married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